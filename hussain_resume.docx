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C6F01B">
      <w:pPr>
        <w:pStyle w:val="36"/>
      </w:pPr>
      <w:r>
        <w:t>NADEEM HUSSAIN</w:t>
      </w:r>
    </w:p>
    <w:p w14:paraId="15F2AC2F">
      <w:r>
        <w:rPr>
          <w:rFonts w:hint="default"/>
        </w:rPr>
        <w:t>✉️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t>nadeemhussain74833@gmail.com | 📞 +91 90429-10808</w:t>
      </w:r>
    </w:p>
    <w:p w14:paraId="20261BE5">
      <w:r>
        <w:t>🏠 No:17/41 Haji Ali Nagar, Chennai</w:t>
      </w:r>
    </w:p>
    <w:p w14:paraId="45926114">
      <w:pPr>
        <w:pStyle w:val="2"/>
      </w:pPr>
      <w:r>
        <w:t>About Me</w:t>
      </w:r>
    </w:p>
    <w:p w14:paraId="493B76E4">
      <w:r>
        <w:t>I am Nadeem Hussain</w:t>
      </w:r>
      <w:r>
        <w:rPr>
          <w:rFonts w:hint="default"/>
          <w:lang w:val="en-US"/>
        </w:rPr>
        <w:t xml:space="preserve"> and I completed my</w:t>
      </w:r>
      <w:r>
        <w:t xml:space="preserve"> B.Tech degree in Artificial Intelligence and Data Science at Dhaanish Ahmed College of Engineering. I am seeking an opportunity to contribute my skills and expertise in the IT industry as a </w:t>
      </w:r>
      <w:r>
        <w:rPr>
          <w:rFonts w:hint="default"/>
          <w:lang w:val="en-US"/>
        </w:rPr>
        <w:t>Fresher for IT role</w:t>
      </w:r>
      <w:r>
        <w:t>. Through my academic journey, I have gained proficiency in various programming languages, along with soft skills in teamwork and communication.</w:t>
      </w:r>
    </w:p>
    <w:p w14:paraId="34592CA3">
      <w:pPr>
        <w:pStyle w:val="2"/>
      </w:pPr>
      <w:r>
        <w:t>Education</w:t>
      </w:r>
    </w:p>
    <w:p w14:paraId="20C5B2BF">
      <w:r>
        <w:t>B.Tech in Artificial Intelligence and Data Science, Dhaanish Ahmed College of Engineering (2021–2025)</w:t>
      </w:r>
      <w:r>
        <w:br w:type="textWrapping"/>
      </w:r>
      <w:r>
        <w:t>GPA: 8.01/10</w:t>
      </w:r>
      <w:r>
        <w:br w:type="textWrapping"/>
      </w:r>
      <w:r>
        <w:t>Relevant Courses: Data Mining, Machine Learning, Big Data Analytics, Hadoop</w:t>
      </w:r>
    </w:p>
    <w:p w14:paraId="07F9DFBD">
      <w:r>
        <w:t>HSC – Dawn Matriculation Hr. Sec. School – 69%</w:t>
      </w:r>
    </w:p>
    <w:p w14:paraId="7FC5666D">
      <w:r>
        <w:t>SSLC – Dawn Matriculation Hr. Sec. School – 80%</w:t>
      </w:r>
    </w:p>
    <w:p w14:paraId="004A483A">
      <w:pPr>
        <w:pStyle w:val="2"/>
      </w:pPr>
      <w:r>
        <w:t>Skills</w:t>
      </w:r>
    </w:p>
    <w:p w14:paraId="00A1D967">
      <w:r>
        <w:t>Languages: SQL, Java, MongoDB, Git</w:t>
      </w:r>
    </w:p>
    <w:p w14:paraId="4EB71394">
      <w:r>
        <w:t>Web Development: HTML, CSS, JavaScript</w:t>
      </w:r>
    </w:p>
    <w:p w14:paraId="052D45DB">
      <w:r>
        <w:t>Tools: Figma, Canva, Eclipse, VS Code, Mongoose, MongoDB Compass, MySQL</w:t>
      </w:r>
    </w:p>
    <w:p w14:paraId="3F930BF7">
      <w:pPr>
        <w:pStyle w:val="2"/>
      </w:pPr>
      <w:r>
        <w:t>Certifications</w:t>
      </w:r>
    </w:p>
    <w:p w14:paraId="40FBCE16">
      <w:r>
        <w:t>Java – VMS Technocrats (Mar 2024 – May 2024)</w:t>
      </w:r>
    </w:p>
    <w:p w14:paraId="698226C8">
      <w:r>
        <w:t>NPTEL – Big Data Computing (Aug 2023 – Oct 2023)</w:t>
      </w:r>
    </w:p>
    <w:p w14:paraId="7D18004D">
      <w:r>
        <w:t>Web Design (HTML, CSS) – VMS Technocrats (Jun 2024 – Oct 2024)</w:t>
      </w:r>
    </w:p>
    <w:p w14:paraId="0A55BA7F">
      <w:r>
        <w:t>MongoDB – MongoDB Compass (Aug 2024 – Sep 2024)</w:t>
      </w:r>
    </w:p>
    <w:p w14:paraId="6E811C7A">
      <w:pPr>
        <w:pStyle w:val="2"/>
      </w:pPr>
      <w:r>
        <w:t>Internships</w:t>
      </w:r>
    </w:p>
    <w:p w14:paraId="5F017EC9">
      <w:r>
        <w:t>Pyroferus Technologies, Chennai (Jun 2023 – Jul 2023)</w:t>
      </w:r>
    </w:p>
    <w:p w14:paraId="3E0B3808">
      <w:r>
        <w:t>Shiash Info Solutions, Chennai (Sep 2024 – Feb 2025)</w:t>
      </w:r>
    </w:p>
    <w:p w14:paraId="5060EF38">
      <w:pPr>
        <w:pStyle w:val="2"/>
      </w:pPr>
      <w:r>
        <w:t>Projects</w:t>
      </w:r>
    </w:p>
    <w:p w14:paraId="4B986811">
      <w:r>
        <w:t>MongoDB Project – MongoDB, Chennai (June 2024)</w:t>
      </w:r>
      <w:r>
        <w:br w:type="textWrapping"/>
      </w:r>
      <w:r>
        <w:t>Learned CRUD operations and key database functionalities.</w:t>
      </w:r>
    </w:p>
    <w:p w14:paraId="5B6D3567">
      <w:r>
        <w:t>Java Full Stack Development (Feb 2024 – Aug 2024)</w:t>
      </w:r>
      <w:r>
        <w:br w:type="textWrapping"/>
      </w:r>
      <w:r>
        <w:t>Built scalable applications using HTML, CSS, Java, JavaScript, MongoDB, SQL, and GitHub. Successfully completed multiple projects demonstrating quick learning and practical application.</w:t>
      </w:r>
    </w:p>
    <w:p w14:paraId="51F5CE0E">
      <w:pPr>
        <w:pStyle w:val="2"/>
      </w:pPr>
      <w:r>
        <w:t>Languages Known</w:t>
      </w:r>
    </w:p>
    <w:p w14:paraId="7E3DE1FF">
      <w:r>
        <w:t>English, Tamil, Urdu</w:t>
      </w:r>
    </w:p>
    <w:p w14:paraId="1C4582F9">
      <w:pPr>
        <w:pStyle w:val="2"/>
      </w:pPr>
      <w:r>
        <w:t>Professional Traits &amp; Weaknesses</w:t>
      </w:r>
    </w:p>
    <w:p w14:paraId="7935C5A8">
      <w:r>
        <w:t>Strengths: Strong communication skills, ability to articulate ideas clearly, and collaborate effectively.</w:t>
      </w:r>
    </w:p>
    <w:p w14:paraId="13FA6AEF">
      <w:r>
        <w:t>Weakness: Working on improving efficiency in handling multiple projects.</w:t>
      </w:r>
    </w:p>
    <w:p w14:paraId="5741D1DE">
      <w:pPr>
        <w:pStyle w:val="2"/>
      </w:pPr>
      <w:r>
        <w:t>Links</w:t>
      </w:r>
    </w:p>
    <w:p w14:paraId="6B4A0BAD">
      <w:r>
        <w:t>LinkedIn: https://www.linkedin.com/in/nadeem-hussain-888213289</w:t>
      </w:r>
    </w:p>
    <w:p w14:paraId="36AC83BF">
      <w:r>
        <w:t>GitHub: https://github.com/Nadeemhussain748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7545FDA"/>
    <w:rsid w:val="4D75724F"/>
    <w:rsid w:val="6053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A21NADEEM HUSSAIN-AI&amp;DS</cp:lastModifiedBy>
  <dcterms:modified xsi:type="dcterms:W3CDTF">2025-06-18T08:31:21Z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83031A90D0BF428086631056EF0B0132_12</vt:lpwstr>
  </property>
</Properties>
</file>